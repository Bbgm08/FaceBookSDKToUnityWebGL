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FaceBook小游戏SDK接入说明</w:t>
      </w:r>
    </w:p>
    <w:p>
      <w:pPr>
        <w:spacing w:after="50" w:line="360" w:lineRule="auto" w:beforeLines="100"/>
        <w:ind w:left="0"/>
        <w:jc w:val="left"/>
      </w:pPr>
      <w:bookmarkStart w:name="u01b9e288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1.FB小游戏是挂载在FB网页托管的游戏，与安卓苹果网页第三方登录不同，无需下载额外SDK。</w:t>
      </w:r>
    </w:p>
    <w:bookmarkEnd w:id="0"/>
    <w:bookmarkStart w:name="u9eeecd4b" w:id="1"/>
    <w:bookmarkEnd w:id="1"/>
    <w:bookmarkStart w:name="ue6390001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2.需要在Index同级文件夹下面建立一个文件用于配置FB小游戏，文件名为fbapp-config.json，内容如下</w:t>
      </w:r>
    </w:p>
    <w:bookmarkEnd w:id="2"/>
    <w:bookmarkStart w:name="wNKPM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"instant_games": {</w:t>
        <w:br/>
        <w:t xml:space="preserve">    "platform_version": "RICH_GAMEPLAY",</w:t>
        <w:br/>
        <w:t xml:space="preserve">    "custom_update_templates": {</w:t>
        <w:br/>
        <w:t xml:space="preserve">      "play_turn": {</w:t>
        <w:br/>
        <w:t xml:space="preserve">        "example": "Devon just finished his game and scored 999m"</w:t>
        <w:br/>
        <w:t xml:space="preserve">      },</w:t>
        <w:br/>
        <w:t xml:space="preserve">      "new_match": {</w:t>
        <w:br/>
        <w:t xml:space="preserve">        "example": "Devon want to play with you"</w:t>
        <w:br/>
        <w:t xml:space="preserve">      }</w:t>
        <w:br/>
        <w:t xml:space="preserve">    },</w:t>
        <w:br/>
        <w:t xml:space="preserve">    "navigation_menu_version":"NAV_FLOATING"</w:t>
        <w:br/>
        <w:t xml:space="preserve">  }</w:t>
        <w:br/>
        <w:t>}</w:t>
        <w:br/>
      </w:r>
    </w:p>
    <w:bookmarkEnd w:id="3"/>
    <w:bookmarkStart w:name="u593fa139" w:id="4"/>
    <w:bookmarkEnd w:id="4"/>
    <w:bookmarkStart w:name="u89c5b943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3.上传FB网页托管需要在Index文件中添加如下JS代码</w:t>
      </w:r>
    </w:p>
    <w:bookmarkEnd w:id="5"/>
    <w:bookmarkStart w:name="gdWr6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&lt;!-- 添加Facebook小游戏SDK --&gt;</w:t>
        <w:br/>
        <w:t xml:space="preserve">  &lt;script src="https://connect.facebook.net/en_US/fbinstant.6.3.js"&gt;&lt;/script&gt;</w:t>
        <w:br/>
      </w:r>
    </w:p>
    <w:bookmarkEnd w:id="6"/>
    <w:bookmarkStart w:name="ucd12ab98" w:id="7"/>
    <w:bookmarkEnd w:id="7"/>
    <w:bookmarkStart w:name="u188357df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4.需要与JS代码进行交互需要在Unity的Plugin文件夹下，建立一个文件，文件名为mergeInto.jslib，内容例子如下：</w:t>
      </w:r>
    </w:p>
    <w:bookmarkEnd w:id="8"/>
    <w:bookmarkStart w:name="w2bUZ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var func = {</w:t>
        <w:br/>
        <w:t xml:space="preserve">      $MsgMgr: {</w:t>
        <w:br/>
        <w:t xml:space="preserve">      	//list:[],	//这个list可以被外部调用并且不被清理 push存 pop取</w:t>
        <w:br/>
        <w:t xml:space="preserve">        </w:t>
        <w:br/>
        <w:t xml:space="preserve">        //转C#字符串方法</w:t>
        <w:br/>
        <w:t xml:space="preserve">        ToString: function (returnStr) {</w:t>
        <w:br/>
        <w:t xml:space="preserve">            var bufferSize = lengthBytesUTF8(returnStr) + 1;</w:t>
        <w:br/>
        <w:t xml:space="preserve">            var buffer = _malloc(bufferSize);</w:t>
        <w:br/>
        <w:t xml:space="preserve">            stringToUTF8(returnStr, buffer, bufferSize);</w:t>
        <w:br/>
        <w:t xml:space="preserve">            return buffer;</w:t>
        <w:br/>
        <w:t xml:space="preserve">        },</w:t>
        <w:br/>
        <w:t/>
        <w:br/>
        <w:t xml:space="preserve">        //Log</w:t>
        <w:br/>
        <w:t xml:space="preserve">        Log: function (log) {</w:t>
        <w:br/>
        <w:t xml:space="preserve">            gameInstance.SendMessage("FBUserSDK", "Log", log);</w:t>
        <w:br/>
        <w:t xml:space="preserve">        },</w:t>
        <w:br/>
        <w:t/>
        <w:br/>
        <w:t xml:space="preserve">        //className同时也是游戏对象的名字</w:t>
        <w:br/>
        <w:t xml:space="preserve">        //fnName是类下面的方法名</w:t>
        <w:br/>
        <w:t xml:space="preserve">        //param 参数为string 不需要转换C#字符串</w:t>
        <w:br/>
        <w:t xml:space="preserve">        SendMessage: function (className,fnName, param) {</w:t>
        <w:br/>
        <w:t xml:space="preserve">            gameInstance.SendMessage(className, fnName, param);</w:t>
        <w:br/>
        <w:t xml:space="preserve">        },</w:t>
        <w:br/>
        <w:t xml:space="preserve">    },</w:t>
        <w:br/>
        <w:t/>
        <w:br/>
        <w:t xml:space="preserve">    FBGetPlayerPhoto: function () {</w:t>
        <w:br/>
        <w:t xml:space="preserve">      	//如果传参进来，参数是字符串 需要使用UTF8ToString(str) 转换为JS字符串</w:t>
        <w:br/>
        <w:t xml:space="preserve">        MsgMgr.Log('FB Get PlayPhoto');</w:t>
        <w:br/>
        <w:t xml:space="preserve">        return MsgMgr.ToString(FBInstant.player.getPhoto());</w:t>
        <w:br/>
        <w:t xml:space="preserve">    },</w:t>
        <w:br/>
        <w:t>}</w:t>
        <w:br/>
        <w:t/>
        <w:br/>
        <w:t>//带$的相当于JS内部建立一个静态类，可以被JS内部自己调用，需要调用autoAddDeps添加</w:t>
        <w:br/>
        <w:t>autoAddDeps(func, '$MsgMgr');</w:t>
        <w:br/>
        <w:t>mergeInto(LibraryManager.library, func);</w:t>
        <w:br/>
      </w:r>
    </w:p>
    <w:bookmarkEnd w:id="9"/>
    <w:bookmarkStart w:name="lm87X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FBUserSDK : MonoBehaviour</w:t>
        <w:br/>
        <w:t>{</w:t>
        <w:br/>
        <w:t>	/// &lt;summary&gt;</w:t>
        <w:br/>
        <w:t>	/// 获得玩家头像</w:t>
        <w:br/>
        <w:t>	/// &lt;/summary&gt;</w:t>
        <w:br/>
        <w:t>	[DllImport("__Internal")]</w:t>
        <w:br/>
        <w:t>	private static extern string FBGetPlayerPhoto();</w:t>
        <w:br/>
        <w:t/>
        <w:br/>
        <w:t>	//暴露给外部调用的方法</w:t>
        <w:br/>
        <w:t>	public string FnGetPlayerPhoto() =&gt; FBGetPlayerPhoto();</w:t>
        <w:br/>
        <w:t/>
        <w:br/>
        <w:t>	/// &lt;summary&gt;</w:t>
        <w:br/>
        <w:t>	/// Js调用Log</w:t>
        <w:br/>
        <w:t>	/// &lt;/summary&gt;</w:t>
        <w:br/>
        <w:t>	/// &lt;param name="log"&gt;&lt;/param&gt;</w:t>
        <w:br/>
        <w:t>	[MonoPInvokeCallback(typeof(string))]</w:t>
        <w:br/>
        <w:t>	private void Log(string log)</w:t>
        <w:br/>
        <w:t>	{</w:t>
        <w:br/>
        <w:t>		Debug.Log(log);</w:t>
        <w:br/>
        <w:t>	}</w:t>
        <w:br/>
        <w:t>}</w:t>
        <w:br/>
      </w:r>
    </w:p>
    <w:bookmarkEnd w:id="10"/>
    <w:bookmarkStart w:name="u1e8c660c" w:id="11"/>
    <w:bookmarkEnd w:id="11"/>
    <w:bookmarkStart w:name="u704ee331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5.因为有些方法需要调用到UnityWebGL的内容，所以需要在Index文件中新建一个变量，将UnityWebGL客户端赋值给它</w:t>
      </w:r>
    </w:p>
    <w:bookmarkEnd w:id="12"/>
    <w:bookmarkStart w:name="L2N1y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	//暴露给mergeInto.jslib使用的UnityWebGL客户端</w:t>
        <w:br/>
        <w:t>			var gameInstance = null;</w:t>
        <w:br/>
        <w:t xml:space="preserve">      // 把加载Unity游戏代码和素材的代码段提取到一个function中，便于后续调用</w:t>
        <w:br/>
        <w:t xml:space="preserve">      function startUnity(){</w:t>
        <w:br/>
        <w:t xml:space="preserve">        var script = document.createElement("script");</w:t>
        <w:br/>
        <w:t xml:space="preserve">        script.src = loaderUrl;</w:t>
        <w:br/>
        <w:t xml:space="preserve">        script.onload = () =&gt; {</w:t>
        <w:br/>
        <w:t xml:space="preserve">          createUnityInstance(canvas, config, (progress) =&gt; {</w:t>
        <w:br/>
        <w:t xml:space="preserve">            progressBarFull.style.width = 100 * progress + "%";</w:t>
        <w:br/>
        <w:t xml:space="preserve">          }).then((unityInstance) =&gt; {</w:t>
        <w:br/>
        <w:t xml:space="preserve">            loadingBar.style.display = "none";</w:t>
        <w:br/>
        <w:t xml:space="preserve">            fullscreenButton.onclick = () =&gt; {</w:t>
        <w:br/>
        <w:t xml:space="preserve">              unityInstance.SetFullscreen(1);</w:t>
        <w:br/>
        <w:t xml:space="preserve">            };</w:t>
        <w:br/>
        <w:t xml:space="preserve">            //因为是异步方法，所以需要在外部声明 内部赋值</w:t>
        <w:br/>
        <w:t xml:space="preserve">            gameInstance = unityInstance;</w:t>
        <w:br/>
        <w:t xml:space="preserve">          }).catch((message) =&gt; {</w:t>
        <w:br/>
        <w:t xml:space="preserve">            // alert(message); // facebook 不允许alert</w:t>
        <w:br/>
        <w:t xml:space="preserve">            console.error("Creating Unity Instance Failed: ", message);</w:t>
        <w:br/>
        <w:t xml:space="preserve">          });</w:t>
        <w:br/>
        <w:t xml:space="preserve">        };</w:t>
        <w:br/>
        <w:t xml:space="preserve">        document.body.appendChild(script);</w:t>
        <w:br/>
        <w:t xml:space="preserve">      }</w:t>
        <w:br/>
      </w:r>
    </w:p>
    <w:bookmarkEnd w:id="13"/>
    <w:bookmarkStart w:name="u12a5b5c1" w:id="14"/>
    <w:bookmarkEnd w:id="14"/>
    <w:bookmarkStart w:name="ud6d40c5f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6.Index剩余修改内容相关详见：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https://xmanyou.com/unity-webgl-convert-to-facebook-instant-game/</w:t>
        </w:r>
      </w:hyperlink>
    </w:p>
    <w:bookmarkEnd w:id="15"/>
    <w:bookmarkStart w:name="ue4cbb557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相关Demo：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https://github.com/ToxicStar8/FaceBookSDKToUnityWebGL</w:t>
        </w:r>
      </w:hyperlink>
    </w:p>
    <w:bookmarkEnd w:id="16"/>
    <w:bookmarkStart w:name="u567d5928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FB小游戏API中文文档：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https://www.jianshu.com/p/429b039df2ee</w:t>
        </w:r>
      </w:hyperlink>
    </w:p>
    <w:bookmarkEnd w:id="17"/>
    <w:bookmarkStart w:name="ud53966ea" w:id="18"/>
    <w:bookmarkEnd w:id="18"/>
    <w:bookmarkStart w:name="udd6d9aa4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7.如此就大功告成了，可以上传到FB网页托管进行测试</w:t>
      </w:r>
    </w:p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xmanyou.com/unity-webgl-convert-to-facebook-instant-game/" TargetMode="External" Type="http://schemas.openxmlformats.org/officeDocument/2006/relationships/hyperlink"/><Relationship Id="rId5" Target="https://github.com/ToxicStar8/FaceBookSDKToUnityWebGL" TargetMode="External" Type="http://schemas.openxmlformats.org/officeDocument/2006/relationships/hyperlink"/><Relationship Id="rId6" Target="https://www.jianshu.com/p/429b039df2ee" TargetMode="External" Type="http://schemas.openxmlformats.org/officeDocument/2006/relationships/hyperlink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